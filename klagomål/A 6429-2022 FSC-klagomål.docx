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6429-2022 i Ånge kommun</w:t>
      </w:r>
    </w:p>
    <w:p>
      <w:r>
        <w:t>Detta dokument behandlar höga naturvärden i avverkningsanmälan A 6429-2022 i Ånge kommun. Denna avverkningsanmälan inkom 2022-02-08 00:00:00 och omfattar 32,8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blanksvart spiklav (NT), blågrå svartspik (NT), garnlav (NT), kortskaftad ärgspik (NT), lunglav (NT), mörk kolflarnlav (NT), rosenticka (NT), ullticka (NT), vedflamlav (NT), barkticka (S) och korallblylav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0501"/>
            <wp:docPr id="1" name="Picture 1"/>
            <wp:cNvGraphicFramePr>
              <a:graphicFrameLocks noChangeAspect="1"/>
            </wp:cNvGraphicFramePr>
            <a:graphic>
              <a:graphicData uri="http://schemas.openxmlformats.org/drawingml/2006/picture">
                <pic:pic>
                  <pic:nvPicPr>
                    <pic:cNvPr id="0" name="A 6429-2022 karta.png"/>
                    <pic:cNvPicPr/>
                  </pic:nvPicPr>
                  <pic:blipFill>
                    <a:blip r:embed="rId16"/>
                    <a:stretch>
                      <a:fillRect/>
                    </a:stretch>
                  </pic:blipFill>
                  <pic:spPr>
                    <a:xfrm>
                      <a:off x="0" y="0"/>
                      <a:ext cx="5486400" cy="55105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6948827, E 559579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