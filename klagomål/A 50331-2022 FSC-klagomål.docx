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50331-2022 i Ånge kommun</w:t>
      </w:r>
    </w:p>
    <w:p>
      <w:r>
        <w:t>Detta dokument behandlar höga naturvärden i avverkningsanmälan A 50331-2022 i Ånge kommun. Denna avverkningsanmälan inkom 2022-10-31 00:00:00 och omfattar 25,9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knärot (VU, §8), järpe (NT, §4), lunglav (NT), mörk kolflarnlav (NT), rosenticka (NT), spillkråka (NT, §4), svartvit flugsnappare (NT, §4), talltita (NT, §4), ullticka (NT), vedtrappmossa (NT), bårdlav (S), dropptaggsvamp (S), grönpyrola (S), korallblylav (S), skinnlav (S) och stuplav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7842"/>
            <wp:docPr id="1" name="Picture 1"/>
            <wp:cNvGraphicFramePr>
              <a:graphicFrameLocks noChangeAspect="1"/>
            </wp:cNvGraphicFramePr>
            <a:graphic>
              <a:graphicData uri="http://schemas.openxmlformats.org/drawingml/2006/picture">
                <pic:pic>
                  <pic:nvPicPr>
                    <pic:cNvPr id="0" name="A 50331-2022 karta.png"/>
                    <pic:cNvPicPr/>
                  </pic:nvPicPr>
                  <pic:blipFill>
                    <a:blip r:embed="rId16"/>
                    <a:stretch>
                      <a:fillRect/>
                    </a:stretch>
                  </pic:blipFill>
                  <pic:spPr>
                    <a:xfrm>
                      <a:off x="0" y="0"/>
                      <a:ext cx="5486400" cy="38378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6919975, E 521216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järpe (NT, §4), spillkråka (NT, §4), svartvit flugsnappare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6.40 ha med buffertzonerna och får av detta skäl inte avverkas.</w:t>
      </w:r>
    </w:p>
    <w:p>
      <w:pPr>
        <w:pStyle w:val="Caption"/>
      </w:pPr>
      <w:r>
        <w:drawing>
          <wp:inline xmlns:a="http://schemas.openxmlformats.org/drawingml/2006/main" xmlns:pic="http://schemas.openxmlformats.org/drawingml/2006/picture">
            <wp:extent cx="5486400" cy="4644794"/>
            <wp:docPr id="2" name="Picture 2"/>
            <wp:cNvGraphicFramePr>
              <a:graphicFrameLocks noChangeAspect="1"/>
            </wp:cNvGraphicFramePr>
            <a:graphic>
              <a:graphicData uri="http://schemas.openxmlformats.org/drawingml/2006/picture">
                <pic:pic>
                  <pic:nvPicPr>
                    <pic:cNvPr id="0" name="A 50331-2022 karta knärot.png"/>
                    <pic:cNvPicPr/>
                  </pic:nvPicPr>
                  <pic:blipFill>
                    <a:blip r:embed="rId17"/>
                    <a:stretch>
                      <a:fillRect/>
                    </a:stretch>
                  </pic:blipFill>
                  <pic:spPr>
                    <a:xfrm>
                      <a:off x="0" y="0"/>
                      <a:ext cx="5486400" cy="46447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6919975, E 521216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