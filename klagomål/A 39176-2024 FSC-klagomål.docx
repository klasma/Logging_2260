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39176-2024 i Ånge kommun</w:t>
      </w:r>
    </w:p>
    <w:p>
      <w:r>
        <w:t>Detta dokument behandlar höga naturvärden i avverkningsanmälan A 39176-2024 i Ånge kommun. Denna avverkningsanmälan inkom 2024-09-13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doftskinn (NT), skrovellav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39176-2024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6912469, E 568540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9176-2024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6912469, E 568540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