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65907-2020 i Ånge kommun</w:t>
      </w:r>
    </w:p>
    <w:p>
      <w:r>
        <w:t>Detta dokument behandlar höga naturvärden i avverkningsanmälan A 65907-2020 i Ånge kommun. Denna avverkningsanmälan inkom 2020-12-09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ullticka (NT), vitgrynig nållav (NT), korallrot (S, §8), spindelblomster (S, §8) och fläcknycklar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65907-2020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6943921, E 558528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korallrot (S, §8), spindelblomster (S, §8) och fläcknycklar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