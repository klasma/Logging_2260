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26313-2024 i Ånge kommun</w:t>
      </w:r>
    </w:p>
    <w:p>
      <w:r>
        <w:t>Detta dokument behandlar höga naturvärden i avverkningsanmälan A 26313-2024 i Ånge kommun. Denna avverkningsanmälan inkom 2024-06-25 00:00:00 och omfattar 30,9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kortskaftad ärgspik (NT), lunglav (NT), mörk kolflarnlav (NT), nordtagging (NT), tjäder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6313-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6910727, E 497549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4.31 ha med buffertzonerna och får av detta skäl inte avverkas.</w:t>
      </w:r>
    </w:p>
    <w:p>
      <w:pPr>
        <w:pStyle w:val="Caption"/>
      </w:pPr>
      <w:r>
        <w:drawing>
          <wp:inline xmlns:a="http://schemas.openxmlformats.org/drawingml/2006/main" xmlns:pic="http://schemas.openxmlformats.org/drawingml/2006/picture">
            <wp:extent cx="5486400" cy="5576998"/>
            <wp:docPr id="2" name="Picture 2"/>
            <wp:cNvGraphicFramePr>
              <a:graphicFrameLocks noChangeAspect="1"/>
            </wp:cNvGraphicFramePr>
            <a:graphic>
              <a:graphicData uri="http://schemas.openxmlformats.org/drawingml/2006/picture">
                <pic:pic>
                  <pic:nvPicPr>
                    <pic:cNvPr id="0" name="A 26313-2024 karta knärot.png"/>
                    <pic:cNvPicPr/>
                  </pic:nvPicPr>
                  <pic:blipFill>
                    <a:blip r:embed="rId17"/>
                    <a:stretch>
                      <a:fillRect/>
                    </a:stretch>
                  </pic:blipFill>
                  <pic:spPr>
                    <a:xfrm>
                      <a:off x="0" y="0"/>
                      <a:ext cx="5486400" cy="5576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6910727, E 497549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