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43968-2023 i Ånge kommun</w:t>
      </w:r>
    </w:p>
    <w:p>
      <w:r>
        <w:t>Detta dokument behandlar höga naturvärden i avverkningsanmälan A 43968-2023 i Ånge kommun. Denna avverkningsanmälan inkom 2023-09-18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urskogsporing (EN), jättemusseron (VU), lammticka (VU), spadskinn (VU), tajgataggsvamp (VU), torrmusseron (VU), dvärgbägarlav (NT), kolflarnlav (NT), kådvaxskinn (NT), motaggsvamp (NT), mörk kolflarnlav (NT), nordtagging (NT), oljetagging (NT), orange taggsvamp (NT), skrovlig taggsvamp (NT), svart taggsvamp (NT), svartvit taggsvamp (NT), tallriska (NT), vedskivlav (NT), dropptaggsvamp (S), grönpyrola (S), skarp dropptaggsvamp (S), skinnlav (S), tallfingersvamp (S) och vedticka (S). Av dessa är 19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3175"/>
            <wp:docPr id="1" name="Picture 1"/>
            <wp:cNvGraphicFramePr>
              <a:graphicFrameLocks noChangeAspect="1"/>
            </wp:cNvGraphicFramePr>
            <a:graphic>
              <a:graphicData uri="http://schemas.openxmlformats.org/drawingml/2006/picture">
                <pic:pic>
                  <pic:nvPicPr>
                    <pic:cNvPr id="0" name="A 43968-2023 karta.png"/>
                    <pic:cNvPicPr/>
                  </pic:nvPicPr>
                  <pic:blipFill>
                    <a:blip r:embed="rId16"/>
                    <a:stretch>
                      <a:fillRect/>
                    </a:stretch>
                  </pic:blipFill>
                  <pic:spPr>
                    <a:xfrm>
                      <a:off x="0" y="0"/>
                      <a:ext cx="5486400" cy="7293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 karta knärot.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6939447, E 555321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