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53169-2020 i Ånge kommun</w:t>
      </w:r>
    </w:p>
    <w:p>
      <w:r>
        <w:t>Detta dokument behandlar höga naturvärden i avverkningsanmälan A 53169-2020 i Ånge kommun. Denna avverkningsanmälan inkom 2020-10-16 00:00:00 och omfattar 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3169-2020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långskägg (VU, §8) och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