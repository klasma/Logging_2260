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30474-2025 i Ånge kommun</w:t>
      </w:r>
    </w:p>
    <w:p>
      <w:r>
        <w:t>Detta dokument behandlar höga naturvärden i avverkningsanmälan A 30474-2025 i Ånge kommun. Denna avverkningsanmälan inkom 2025-06-20 08:15:48 och omfattar 15,2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aspgelélav (VU), gammelgransskål (NT), garnlav (NT), lunglav (NT), skrovellav (NT), violettgrå tagellav (NT), bårdlav (S), korallblylav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0474-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6917342, E 552226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