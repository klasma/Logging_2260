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64520-2023 i Ånge kommun</w:t>
      </w:r>
    </w:p>
    <w:p>
      <w:r>
        <w:t>Detta dokument behandlar höga naturvärden i avverkningsanmälan A 64520-2023 i Ånge kommun. Denna avverkningsanmälan inkom 2023-12-21 00:00:00 och omfattar 68,5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kromporing (EN), fläckporing (VU), gräddporing (VU), knärot (VU, §8), rynkskinn (VU), dvärgbägarlav (NT), lunglav (NT), mörk kolflarnlav (NT), nordtagging (NT), rosenticka (NT), skrovlig taggsvamp (NT), vedflamlav (NT), vedtrappmossa (NT) och blodticka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64520-2023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6928056, E 531263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4520-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6928056, E 531263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