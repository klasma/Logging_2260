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32457-2024 i Ånge kommun</w:t>
      </w:r>
    </w:p>
    <w:p>
      <w:r>
        <w:t>Detta dokument behandlar höga naturvärden i avverkningsanmälan A 32457-2024 i Ånge kommun. Denna avverkningsanmälan inkom 2024-08-08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245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6915024, E 502095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