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20694-2022 i Ånge kommun</w:t>
      </w:r>
    </w:p>
    <w:p>
      <w:r>
        <w:t>Detta dokument behandlar höga naturvärden i avverkningsanmälan A 20694-2022 i Ånge kommun. Denna avverkningsanmälan inkom 2022-05-19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gränsticka (NT), ullticka (NT), vedtrappmossa (NT), vitgrynig nållav (NT), mörk husmossa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20694-2022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6943364, E 543326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694-2022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6943364, E 543326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