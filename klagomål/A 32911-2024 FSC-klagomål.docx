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32911-2024 i Ånge kommun</w:t>
      </w:r>
    </w:p>
    <w:p>
      <w:r>
        <w:t>Detta dokument behandlar höga naturvärden i avverkningsanmälan A 32911-2024 i Ånge kommun. Denna avverkningsanmälan inkom 2024-08-12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doftticka (VU, §8), knärot (VU, §8), garnlav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32911-2024 karta.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6939902, E 490312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knärot (VU,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2911-2024 karta knärot.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6939902, E 490312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