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61396-2020 i Ånge kommun</w:t>
      </w:r>
    </w:p>
    <w:p>
      <w:r>
        <w:t>Detta dokument behandlar höga naturvärden i avverkningsanmälan A 61396-2020 i Ånge kommun. Denna avverkningsanmälan inkom 2020-11-20 00:00:00 och omfattar 3,9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blackticka (VU), gammelgransskål (NT), granticka (NT), harticka (NT), ullticka (NT), svavelriska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1396-2020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6934540, E 496313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