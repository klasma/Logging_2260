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16307-2025 i Ånge kommun</w:t>
      </w:r>
    </w:p>
    <w:p>
      <w:r>
        <w:t>Detta dokument behandlar höga naturvärden i avverkningsanmälan A 16307-2025 i Ånge kommun. Denna avverkningsanmälan inkom 2025-04-04 08:19:29 och omfattar 12,3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stor aspticka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16307-2025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6921332, E 566468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