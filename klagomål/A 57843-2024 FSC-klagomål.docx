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57843-2024 i Ånge kommun</w:t>
      </w:r>
    </w:p>
    <w:p>
      <w:r>
        <w:t>Detta dokument behandlar höga naturvärden i avverkningsanmälan A 57843-2024 i Ånge kommun. Denna avverkningsanmälan inkom 2024-12-05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skrovellav (NT), bårdlav (S), luddlav (S), stuplav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7843-2024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6941185, E 567352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