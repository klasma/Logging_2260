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23626-2025 i Ånge kommun</w:t>
      </w:r>
    </w:p>
    <w:p>
      <w:r>
        <w:t>Detta dokument behandlar höga naturvärden i avverkningsanmälan A 23626-2025 i Ånge kommun. Denna avverkningsanmälan inkom 2025-05-15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gammelgransskål (NT), garnlav (NT), järpe (NT, §4), lunglav (NT), mörk kolflarnlav (NT), småflikig brosklav (NT), tretåig hackspett (NT, §4), ullticka (NT), vitgrynig nållav (NT), bårdlav (S), dropptaggsvamp (S), korallblylav (S), kransrams (S), luddlav (S), norrlandslav (S), skinnlav (S), kungsfågel (§4),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23626-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6942814, E 549985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23626-2025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6942814, E 549985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