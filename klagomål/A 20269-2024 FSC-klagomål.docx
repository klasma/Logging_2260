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20269-2024 i Ånge kommun</w:t>
      </w:r>
    </w:p>
    <w:p>
      <w:r>
        <w:t>Detta dokument behandlar höga naturvärden i avverkningsanmälan A 20269-2024 i Ånge kommun. Denna avverkningsanmälan inkom 2024-05-22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gräddporing (VU), knärot (VU, §8), blågrå svartspik (NT), dvärgbägarlav (NT), garnlav (NT), kortskaftad ärgspik (NT), lunglav (NT), mörk kolflarnlav (NT), nordtagging (NT), talltita (NT, §4), tretåig hackspett (NT, §4), vedskivlav (NT), vedtrappmossa (NT), violettgrå tagellav (NT), barkkornlav (S), korallblylav (S), vedticka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0269-2024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6936705, E 494024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4.74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20269-2024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6936705, E 494024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