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55004-2023 i Ånge kommun</w:t>
      </w:r>
    </w:p>
    <w:p>
      <w:r>
        <w:t>Detta dokument behandlar höga naturvärden i avverkningsanmälan A 55004-2023 i Ånge kommun. Denna avverkningsanmälan inkom 2023-11-06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storgröe (NT), kransrams (S), spädstarr (S), tvåblad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55004-2023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6943893, E 557815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