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21682-2023 i Ånge kommun</w:t>
      </w:r>
    </w:p>
    <w:p>
      <w:r>
        <w:t>Detta dokument behandlar höga naturvärden i avverkningsanmälan A 21682-2023 i Ånge kommun. Denna avverkningsanmälan inkom 2023-05-17 22:36:46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mörk kolflarnlav (NT), vedskivlav (NT), dropptaggsvamp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1682-2023 karta.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6930066, E 494354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