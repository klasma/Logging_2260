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62868-2020 i Ånge kommun</w:t>
      </w:r>
    </w:p>
    <w:p>
      <w:r>
        <w:t>Detta dokument behandlar höga naturvärden i avverkningsanmälan A 62868-2020 i Ånge kommun. Denna avverkningsanmälan inkom 2020-11-26 00:00:00 och omfattar 13,9 ha.</w:t>
      </w:r>
    </w:p>
    <w:p>
      <w:r>
        <w:t>Nedan presenteras fynd av naturvårdsarter och fridlysta 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urskogsporing (EN), dvärgbägarlav (NT), garnlav (NT), kolflarnlav (NT), lunglav (NT), skrovellav (NT), stiftgelélav (NT), tallticka (NT), violettgrå tagellav (NT), plattlummer (S, §9), skinnlav (S), spindelblomster (S, §8), stor aspticka (S) och stuplav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8247"/>
            <wp:docPr id="1" name="Picture 1"/>
            <wp:cNvGraphicFramePr>
              <a:graphicFrameLocks noChangeAspect="1"/>
            </wp:cNvGraphicFramePr>
            <a:graphic>
              <a:graphicData uri="http://schemas.openxmlformats.org/drawingml/2006/picture">
                <pic:pic>
                  <pic:nvPicPr>
                    <pic:cNvPr id="0" name="A 62868-2020 karta.png"/>
                    <pic:cNvPicPr/>
                  </pic:nvPicPr>
                  <pic:blipFill>
                    <a:blip r:embed="rId16"/>
                    <a:stretch>
                      <a:fillRect/>
                    </a:stretch>
                  </pic:blipFill>
                  <pic:spPr>
                    <a:xfrm>
                      <a:off x="0" y="0"/>
                      <a:ext cx="5486400" cy="3118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6939639, E 519747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Urskogsporing (EN)</w:t>
      </w:r>
      <w:r>
        <w:t xml:space="preserve"> är en starkt hotad art som växer på lågor av barrträd, företrädesvis tall, mer sällan gran. Den är hittills bara påträffad i äldre skogsbestånd med tydlig naturskogskaraktär. Urskogsporingen är förmodligen gynnad av brand och den typ av ved som arten växer på nyskapas knappast alls i modernt skogsbruk. Kända lokaler måste skyddas och undantas från skogsbruk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plattlummer (S, §9) och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