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45833-2025 i Ånge kommun</w:t>
      </w:r>
    </w:p>
    <w:p>
      <w:r>
        <w:t>Detta dokument behandlar höga naturvärden i avverkningsanmälan A 45833-2025 i Ånge kommun. Denna avverkningsanmälan inkom 2025-09-23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doftskinn (NT), garnlav (NT), lunglav (NT), rosenticka (NT), spillkråka (NT, §4), talltita (NT, §4), tretåig hackspett (NT, §4), ullticka (NT), bollvitmossa (S), dropptaggsvamp (S), grönpyrola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583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6949586, E 569291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6.94 ha med buffertzonerna och får av detta skäl inte avverkas.</w:t>
      </w:r>
    </w:p>
    <w:p>
      <w:pPr>
        <w:pStyle w:val="Caption"/>
      </w:pPr>
      <w:r>
        <w:drawing>
          <wp:inline xmlns:a="http://schemas.openxmlformats.org/drawingml/2006/main" xmlns:pic="http://schemas.openxmlformats.org/drawingml/2006/picture">
            <wp:extent cx="5486400" cy="5512231"/>
            <wp:docPr id="2" name="Picture 2"/>
            <wp:cNvGraphicFramePr>
              <a:graphicFrameLocks noChangeAspect="1"/>
            </wp:cNvGraphicFramePr>
            <a:graphic>
              <a:graphicData uri="http://schemas.openxmlformats.org/drawingml/2006/picture">
                <pic:pic>
                  <pic:nvPicPr>
                    <pic:cNvPr id="0" name="A 45833-2025 karta knärot.png"/>
                    <pic:cNvPicPr/>
                  </pic:nvPicPr>
                  <pic:blipFill>
                    <a:blip r:embed="rId17"/>
                    <a:stretch>
                      <a:fillRect/>
                    </a:stretch>
                  </pic:blipFill>
                  <pic:spPr>
                    <a:xfrm>
                      <a:off x="0" y="0"/>
                      <a:ext cx="5486400" cy="55122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6949586, E 569291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