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37450-2025 i Ånge kommun</w:t>
      </w:r>
    </w:p>
    <w:p>
      <w:r>
        <w:t>Detta dokument behandlar höga naturvärden i avverkningsanmälan A 37450-2025 i Ånge kommun. Denna avverkningsanmälan inkom 2025-08-08 13:15:46 och omfattar 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skrovellav (NT), skinnlav (S), skuggblåslav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37450-2025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6938037, E 523107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4955408"/>
            <wp:docPr id="2" name="Picture 2"/>
            <wp:cNvGraphicFramePr>
              <a:graphicFrameLocks noChangeAspect="1"/>
            </wp:cNvGraphicFramePr>
            <a:graphic>
              <a:graphicData uri="http://schemas.openxmlformats.org/drawingml/2006/picture">
                <pic:pic>
                  <pic:nvPicPr>
                    <pic:cNvPr id="0" name="A 37450-2025 karta knärot.png"/>
                    <pic:cNvPicPr/>
                  </pic:nvPicPr>
                  <pic:blipFill>
                    <a:blip r:embed="rId17"/>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6938037, E 523107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