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24795-2024 i Ånge kommun</w:t>
      </w:r>
    </w:p>
    <w:p>
      <w:r>
        <w:t>Detta dokument behandlar höga naturvärden i avverkningsanmälan A 24795-2024 i Ånge kommun. Denna avverkningsanmälan inkom 2024-06-17 22:51:38 och omfattar 2,2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131"/>
            <wp:docPr id="1" name="Picture 1"/>
            <wp:cNvGraphicFramePr>
              <a:graphicFrameLocks noChangeAspect="1"/>
            </wp:cNvGraphicFramePr>
            <a:graphic>
              <a:graphicData uri="http://schemas.openxmlformats.org/drawingml/2006/picture">
                <pic:pic>
                  <pic:nvPicPr>
                    <pic:cNvPr id="0" name="A 24795-2024 karta.png"/>
                    <pic:cNvPicPr/>
                  </pic:nvPicPr>
                  <pic:blipFill>
                    <a:blip r:embed="rId16"/>
                    <a:stretch>
                      <a:fillRect/>
                    </a:stretch>
                  </pic:blipFill>
                  <pic:spPr>
                    <a:xfrm>
                      <a:off x="0" y="0"/>
                      <a:ext cx="5486400" cy="3127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6945063, E 558961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