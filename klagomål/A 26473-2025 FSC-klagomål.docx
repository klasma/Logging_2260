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26473-2025 i Ånge kommun</w:t>
      </w:r>
    </w:p>
    <w:p>
      <w:r>
        <w:t>Detta dokument behandlar höga naturvärden i avverkningsanmälan A 26473-2025 i Ånge kommun. Denna avverkningsanmälan inkom 2025-05-30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lunglav (NT), rosenticka (NT), spillkråka (NT, §4), dropptaggsvamp (S), luddlav (S), skinnlav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5931"/>
            <wp:docPr id="1" name="Picture 1"/>
            <wp:cNvGraphicFramePr>
              <a:graphicFrameLocks noChangeAspect="1"/>
            </wp:cNvGraphicFramePr>
            <a:graphic>
              <a:graphicData uri="http://schemas.openxmlformats.org/drawingml/2006/picture">
                <pic:pic>
                  <pic:nvPicPr>
                    <pic:cNvPr id="0" name="A 26473-2025 karta.png"/>
                    <pic:cNvPicPr/>
                  </pic:nvPicPr>
                  <pic:blipFill>
                    <a:blip r:embed="rId16"/>
                    <a:stretch>
                      <a:fillRect/>
                    </a:stretch>
                  </pic:blipFill>
                  <pic:spPr>
                    <a:xfrm>
                      <a:off x="0" y="0"/>
                      <a:ext cx="5486400" cy="32259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6934981, E 522679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spillkråka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3667147"/>
            <wp:docPr id="2" name="Picture 2"/>
            <wp:cNvGraphicFramePr>
              <a:graphicFrameLocks noChangeAspect="1"/>
            </wp:cNvGraphicFramePr>
            <a:graphic>
              <a:graphicData uri="http://schemas.openxmlformats.org/drawingml/2006/picture">
                <pic:pic>
                  <pic:nvPicPr>
                    <pic:cNvPr id="0" name="A 26473-2025 karta knärot.png"/>
                    <pic:cNvPicPr/>
                  </pic:nvPicPr>
                  <pic:blipFill>
                    <a:blip r:embed="rId17"/>
                    <a:stretch>
                      <a:fillRect/>
                    </a:stretch>
                  </pic:blipFill>
                  <pic:spPr>
                    <a:xfrm>
                      <a:off x="0" y="0"/>
                      <a:ext cx="5486400" cy="36671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6934981, E 522679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