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40214-2024 i Ånge kommun</w:t>
      </w:r>
    </w:p>
    <w:p>
      <w:r>
        <w:t>Detta dokument behandlar höga naturvärden i avverkningsanmälan A 40214-2024 i Ånge kommun. Denna avverkningsanmälan inkom 2024-09-19 14:16:14 och omfattar 7,7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40214-2024 karta.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6924295, E 512257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