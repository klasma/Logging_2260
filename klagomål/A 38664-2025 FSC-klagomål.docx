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38664-2025 i Ånge kommun</w:t>
      </w:r>
    </w:p>
    <w:p>
      <w:r>
        <w:t>Detta dokument behandlar höga naturvärden i avverkningsanmälan A 38664-2025 i Ånge kommun. Denna avverkningsanmälan inkom 2025-08-15 14:45:39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mörk kolflarnlav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38664-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6914414, E 525913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8664-2025 karta knärot.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6914414, E 525913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