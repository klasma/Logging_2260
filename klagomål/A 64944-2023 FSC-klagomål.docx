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64944-2023 i Ånge kommun</w:t>
      </w:r>
    </w:p>
    <w:p>
      <w:r>
        <w:t>Detta dokument behandlar höga naturvärden i avverkningsanmälan A 64944-2023 i Ånge kommun. Denna avverkningsanmälan inkom 2023-12-22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gränsticka (NT), lunglav (NT), småflikig brosklav (NT), ullticka (NT), veckticka (NT), bårdlav (S), korallblylav (S), luddlav (S), spindelblomster (S, §8),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64944-2023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6913685, E 553426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spindelblomster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64944-2023 karta knärot.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6913685, E 553426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