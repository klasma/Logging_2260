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39179-2024 i Ånge kommun</w:t>
      </w:r>
    </w:p>
    <w:p>
      <w:r>
        <w:t>Detta dokument behandlar höga naturvärden i avverkningsanmälan A 39179-2024 i Ånge kommun. Denna avverkningsanmälan inkom 2024-09-13 15:46:08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rosenticka (NT), fjällig taggsvamp s.str.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39179-2024 karta.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6911462, E 568257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