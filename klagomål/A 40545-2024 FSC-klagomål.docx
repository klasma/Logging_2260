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40545-2024 i Ånge kommun</w:t>
      </w:r>
    </w:p>
    <w:p>
      <w:r>
        <w:t>Detta dokument behandlar höga naturvärden i avverkningsanmälan A 40545-2024 i Ånge kommun. Denna avverkningsanmälan inkom 2024-09-20 00:00:00 och omfattar 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talltita (NT, §4), tretåig hackspett (NT, §4), ullticka (NT) och stuplav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40545-2024 karta.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6940191, E 493037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7953789"/>
            <wp:docPr id="2" name="Picture 2"/>
            <wp:cNvGraphicFramePr>
              <a:graphicFrameLocks noChangeAspect="1"/>
            </wp:cNvGraphicFramePr>
            <a:graphic>
              <a:graphicData uri="http://schemas.openxmlformats.org/drawingml/2006/picture">
                <pic:pic>
                  <pic:nvPicPr>
                    <pic:cNvPr id="0" name="A 40545-2024 karta knärot.png"/>
                    <pic:cNvPicPr/>
                  </pic:nvPicPr>
                  <pic:blipFill>
                    <a:blip r:embed="rId17"/>
                    <a:stretch>
                      <a:fillRect/>
                    </a:stretch>
                  </pic:blipFill>
                  <pic:spPr>
                    <a:xfrm>
                      <a:off x="0" y="0"/>
                      <a:ext cx="5486400" cy="79537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6940191, E 493037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