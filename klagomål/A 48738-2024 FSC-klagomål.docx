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48738-2024 i Ånge kommun</w:t>
      </w:r>
    </w:p>
    <w:p>
      <w:r>
        <w:t>Detta dokument behandlar höga naturvärden i avverkningsanmälan A 48738-2024 i Ånge kommun. Denna avverkningsanmälan inkom 2024-10-28 00:00:00 och omfattar 19,8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gammelgransskål (NT), garnlav (NT), lunglav (NT), spillkråka (NT, §4), korallrot (S, §8), kransrams (S), spindelblomster (S, §8), stuplav (S), svavelriska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48738-2024 karta.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6944885, E 545277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