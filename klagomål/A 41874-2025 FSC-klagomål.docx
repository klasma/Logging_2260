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41874-2025 i Ånge kommun</w:t>
      </w:r>
    </w:p>
    <w:p>
      <w:r>
        <w:t>Detta dokument behandlar höga naturvärden i avverkningsanmälan A 41874-2025 i Ånge kommun. Denna avverkningsanmälan inkom 2025-09-03 08:17:11 och omfattar 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ullticka (NT), korallrot (S, §8), spindelblomster (S, §8), stuplav (S), vedticka (S), ögonpyrola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1874-2025 karta.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6920885, E 527959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