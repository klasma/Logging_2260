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25323-2023 i Ånge kommun</w:t>
      </w:r>
    </w:p>
    <w:p>
      <w:r>
        <w:t>Detta dokument behandlar höga naturvärden i avverkningsanmälan A 25323-2023 i Ånge kommun. Denna avverkningsanmälan inkom 2023-06-09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laxgröppa (VU), smalfotad taggsvamp (VU), garnlav (NT), skrovlig taggsvamp (NT), svart taggsvamp (NT), talltita (NT, §4), vedtrappmossa (NT), dropptaggsvamp (S), skarp dropptaggsvamp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5323-2023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6928868, E 494326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0.45 ha med buffertzonerna och får av detta skäl inte avverkas.</w:t>
      </w:r>
    </w:p>
    <w:p>
      <w:pPr>
        <w:pStyle w:val="Caption"/>
      </w:pPr>
      <w:r>
        <w:drawing>
          <wp:inline xmlns:a="http://schemas.openxmlformats.org/drawingml/2006/main" xmlns:pic="http://schemas.openxmlformats.org/drawingml/2006/picture">
            <wp:extent cx="5486400" cy="6172923"/>
            <wp:docPr id="2" name="Picture 2"/>
            <wp:cNvGraphicFramePr>
              <a:graphicFrameLocks noChangeAspect="1"/>
            </wp:cNvGraphicFramePr>
            <a:graphic>
              <a:graphicData uri="http://schemas.openxmlformats.org/drawingml/2006/picture">
                <pic:pic>
                  <pic:nvPicPr>
                    <pic:cNvPr id="0" name="A 25323-2023 karta knärot.png"/>
                    <pic:cNvPicPr/>
                  </pic:nvPicPr>
                  <pic:blipFill>
                    <a:blip r:embed="rId17"/>
                    <a:stretch>
                      <a:fillRect/>
                    </a:stretch>
                  </pic:blipFill>
                  <pic:spPr>
                    <a:xfrm>
                      <a:off x="0" y="0"/>
                      <a:ext cx="5486400" cy="6172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6928868, E 494326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