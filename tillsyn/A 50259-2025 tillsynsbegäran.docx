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50259-2025 i Ånge kommun</w:t>
      </w:r>
    </w:p>
    <w:p>
      <w:r>
        <w:t>Detta dokument behandlar höga naturvärden i avverkningsanmälan A 50259-2025 i Ånge kommun. Denna avverkningsanmälan inkom 2025-10-14 08:16:47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lunglav (NT), bollvitmossa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50259-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6916556, E 511428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