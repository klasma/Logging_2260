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48191-2025 i Ånge kommun</w:t>
      </w:r>
    </w:p>
    <w:p>
      <w:r>
        <w:t>Detta dokument behandlar höga naturvärden i avverkningsanmälan A 48191-2025 i Ånge kommun. Denna avverkningsanmälan inkom 2025-10-03 11:16:10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8191-2025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6942658, E 527355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