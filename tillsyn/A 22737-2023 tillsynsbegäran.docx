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avverkningsanmälan A 22737-2023 i Ånge kommun. Denna avverkningsanmälan inkom 2023-05-25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22737-2023 karta.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 karta knärot.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6943250, E 543149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