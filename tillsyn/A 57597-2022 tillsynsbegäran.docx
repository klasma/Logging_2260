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57597-2022 i Ånge kommun</w:t>
      </w:r>
    </w:p>
    <w:p>
      <w:r>
        <w:t>Detta dokument behandlar höga naturvärden i avverkningsanmälan A 57597-2022 i Ånge kommun. Denna avverkningsanmälan inkom 2022-12-01 23:29:27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7597-2022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6919749, E 548456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