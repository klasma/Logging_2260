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38326-2024 i Ånge kommun</w:t>
      </w:r>
    </w:p>
    <w:p>
      <w:r>
        <w:t>Detta dokument behandlar höga naturvärden i avverkningsanmälan A 38326-2024 i Ånge kommun. Denna avverkningsanmälan inkom 2024-09-10 16:15:29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gammelgransskål (NT), garnlav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8326-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6911608, E 557320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