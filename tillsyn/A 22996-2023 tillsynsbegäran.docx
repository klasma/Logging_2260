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22996-2023 i Ånge kommun</w:t>
      </w:r>
    </w:p>
    <w:p>
      <w:r>
        <w:t>Detta dokument behandlar höga naturvärden i avverkningsanmälan A 22996-2023 i Ånge kommun. Denna avverkningsanmälan inkom 2023-05-26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vedtrappmossa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22996-2023 karta.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6931949, E 498999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6024688"/>
            <wp:docPr id="2" name="Picture 2"/>
            <wp:cNvGraphicFramePr>
              <a:graphicFrameLocks noChangeAspect="1"/>
            </wp:cNvGraphicFramePr>
            <a:graphic>
              <a:graphicData uri="http://schemas.openxmlformats.org/drawingml/2006/picture">
                <pic:pic>
                  <pic:nvPicPr>
                    <pic:cNvPr id="0" name="A 22996-2023 karta knärot.png"/>
                    <pic:cNvPicPr/>
                  </pic:nvPicPr>
                  <pic:blipFill>
                    <a:blip r:embed="rId17"/>
                    <a:stretch>
                      <a:fillRect/>
                    </a:stretch>
                  </pic:blipFill>
                  <pic:spPr>
                    <a:xfrm>
                      <a:off x="0" y="0"/>
                      <a:ext cx="5486400" cy="60246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6931949, E 498999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