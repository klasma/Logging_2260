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26363-2023 i Ånge kommun</w:t>
      </w:r>
    </w:p>
    <w:p>
      <w:r>
        <w:t>Detta dokument behandlar höga naturvärden i avverkningsanmälan A 26363-2023 i Ånge kommun. Denna avverkningsanmälan inkom 2023-06-14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kolflarnlav (NT), lunglav (NT), mörk kolflarnlav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6363-2023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6937357, E 494089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26363-2023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6937357, E 494089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