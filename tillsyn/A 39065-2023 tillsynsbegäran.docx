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39065-2023 i Ånge kommun</w:t>
      </w:r>
    </w:p>
    <w:p>
      <w:r>
        <w:t>Detta dokument behandlar höga naturvärden i avverkningsanmälan A 39065-2023 i Ånge kommun. Denna avverkningsanmälan inkom 2023-08-25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doftticka (VU, §8), knärot (VU, §8), koralltaggsvamp (NT), lunglav (NT), skrovellav (NT), bårdlav (S), korallblylav (S) och stor aspticka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9065-2023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6939808, E 492450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doftticka (VU, §8) och knärot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1.61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39065-2023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6939808, E 492450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