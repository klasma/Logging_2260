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44558-2024 i Ånge kommun</w:t>
      </w:r>
    </w:p>
    <w:p>
      <w:r>
        <w:t>Detta dokument behandlar höga naturvärden i avverkningsanmälan A 44558-2024 i Ånge kommun. Denna avverkningsanmälan inkom 2024-10-09 11:16:49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kortskaftad ärgspik (NT), reliktbock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44558-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6950528, E 558127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