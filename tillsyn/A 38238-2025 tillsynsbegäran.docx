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38238-2025 i Ånge kommun</w:t>
      </w:r>
    </w:p>
    <w:p>
      <w:r>
        <w:t>Detta dokument behandlar höga naturvärden i avverkningsanmälan A 38238-2025 i Ånge kommun. Denna avverkningsanmälan inkom 2025-08-14 08:45:34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tajgataggsvamp (VU), vitplätt (NT) och grönpyrola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38238-2025 karta.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6933466, E 522074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38238-2025 karta knärot.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6933466, E 522074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