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38605-2024 i Ånge kommun</w:t>
      </w:r>
    </w:p>
    <w:p>
      <w:r>
        <w:t>Detta dokument behandlar höga naturvärden i avverkningsanmälan A 38605-2024 i Ånge kommun. Denna avverkningsanmälan inkom 2024-09-11 16:16:10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doftticka (VU, §8), knärot (VU, §8), smalskaftslav (VU), garnlav (NT), lunglav (NT), skrovellav (NT), tretåig hackspett (NT, §4), vedtrappmossa (NT), bårdlav (S), korallblylav (S), norrlandslav (S), skinnlav (S), spindelblomster (S, §8),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38605-2024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6908153, E 562334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499794"/>
            <wp:docPr id="2" name="Picture 2"/>
            <wp:cNvGraphicFramePr>
              <a:graphicFrameLocks noChangeAspect="1"/>
            </wp:cNvGraphicFramePr>
            <a:graphic>
              <a:graphicData uri="http://schemas.openxmlformats.org/drawingml/2006/picture">
                <pic:pic>
                  <pic:nvPicPr>
                    <pic:cNvPr id="0" name="A 38605-2024 karta knärot.png"/>
                    <pic:cNvPicPr/>
                  </pic:nvPicPr>
                  <pic:blipFill>
                    <a:blip r:embed="rId17"/>
                    <a:stretch>
                      <a:fillRect/>
                    </a:stretch>
                  </pic:blipFill>
                  <pic:spPr>
                    <a:xfrm>
                      <a:off x="0" y="0"/>
                      <a:ext cx="5486400" cy="34997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6908153, E 562334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