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47719-2024 i Ånge kommun</w:t>
      </w:r>
    </w:p>
    <w:p>
      <w:r>
        <w:t>Detta dokument behandlar höga naturvärden i avverkningsanmälan A 47719-2024 i Ånge kommun. Denna avverkningsanmälan inkom 2024-10-23 11:45:33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7719-2024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6907355, E 504500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