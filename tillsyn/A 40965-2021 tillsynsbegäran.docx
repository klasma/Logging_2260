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40965-2021 i Ånge kommun</w:t>
      </w:r>
    </w:p>
    <w:p>
      <w:r>
        <w:t>Detta dokument behandlar höga naturvärden i avverkningsanmälan A 40965-2021 i Ånge kommun. Denna avverkningsanmälan inkom 2021-08-13 13:54:02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skogsfru (NT, §8)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40965-2021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6926279, E 507529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