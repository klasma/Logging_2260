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38713-2025 i Ånge kommun</w:t>
      </w:r>
    </w:p>
    <w:p>
      <w:r>
        <w:t>Detta dokument behandlar höga naturvärden i avverkningsanmälan A 38713-2025 i Ånge kommun. Denna avverkningsanmälan inkom 2025-08-17 08:16:30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vedtrappmossa (NT) och bollvitmossa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38713-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6913709, E 518639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38713-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6913709, E 518639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