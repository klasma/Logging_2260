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55015-2023 i Ånge kommun</w:t>
      </w:r>
    </w:p>
    <w:p>
      <w:r>
        <w:t>Detta dokument behandlar höga naturvärden i avverkningsanmälan A 55015-2023 i Ånge kommun. Denna avverkningsanmälan inkom 2023-11-07 07:43:28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55015-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6928666, E 507330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