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25898-2022 i Ånge kommun</w:t>
      </w:r>
    </w:p>
    <w:p>
      <w:r>
        <w:t>Detta dokument behandlar höga naturvärden i avverkningsanmälan A 25898-2022 i Ånge kommun. Denna avverkningsanmälan inkom 2022-06-21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smalskaftslav (VU), garnlav (NT), kortskaftad ärgspik (NT), lunglav (NT), vedtrappmossa (NT), gulnål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2589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6941811, E 540814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