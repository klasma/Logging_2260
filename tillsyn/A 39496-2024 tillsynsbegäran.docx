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39496-2024 i Ånge kommun</w:t>
      </w:r>
    </w:p>
    <w:p>
      <w:r>
        <w:t>Detta dokument behandlar höga naturvärden i avverkningsanmälan A 39496-2024 i Ånge kommun. Denna avverkningsanmälan inkom 2024-09-16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lunglav (NT), mörk kolflarnlav (NT), spillkråka (NT, §4), vedflamlav (NT), vedtrappmossa (NT), dropptaggsvamp (S), luddlav (S), skarp dropptaggsvamp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94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6919020, E 503197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3.54 ha med buffertzonerna och får av detta skäl inte avverkas.</w:t>
      </w:r>
    </w:p>
    <w:p>
      <w:pPr>
        <w:pStyle w:val="Caption"/>
      </w:pPr>
      <w:r>
        <w:drawing>
          <wp:inline xmlns:a="http://schemas.openxmlformats.org/drawingml/2006/main" xmlns:pic="http://schemas.openxmlformats.org/drawingml/2006/picture">
            <wp:extent cx="5486400" cy="5917105"/>
            <wp:docPr id="2" name="Picture 2"/>
            <wp:cNvGraphicFramePr>
              <a:graphicFrameLocks noChangeAspect="1"/>
            </wp:cNvGraphicFramePr>
            <a:graphic>
              <a:graphicData uri="http://schemas.openxmlformats.org/drawingml/2006/picture">
                <pic:pic>
                  <pic:nvPicPr>
                    <pic:cNvPr id="0" name="A 39496-2024 karta knärot.png"/>
                    <pic:cNvPicPr/>
                  </pic:nvPicPr>
                  <pic:blipFill>
                    <a:blip r:embed="rId17"/>
                    <a:stretch>
                      <a:fillRect/>
                    </a:stretch>
                  </pic:blipFill>
                  <pic:spPr>
                    <a:xfrm>
                      <a:off x="0" y="0"/>
                      <a:ext cx="5486400" cy="5917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6919020, E 503197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