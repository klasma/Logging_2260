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59410-2023 i Ånge kommun</w:t>
      </w:r>
    </w:p>
    <w:p>
      <w:r>
        <w:t>Detta dokument behandlar höga naturvärden i avverkningsanmälan A 59410-2023 i Ånge kommun. Denna avverkningsanmälan inkom 2023-11-23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knärot (VU, §8), garnlav (NT), granticka (NT), gränsticka (NT), lunglav (NT), rosenticka (NT), skrovellav (NT), ullticka (NT), vedtrappmossa (NT), barkkornlav (S), bårdlav (S), flagellkvastmossa (S), kattfotslav (S), mörk husmossa (S), skinnlav (S), stuplav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9410-2023 karta.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6949592, E 557717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5464209"/>
            <wp:docPr id="2" name="Picture 2"/>
            <wp:cNvGraphicFramePr>
              <a:graphicFrameLocks noChangeAspect="1"/>
            </wp:cNvGraphicFramePr>
            <a:graphic>
              <a:graphicData uri="http://schemas.openxmlformats.org/drawingml/2006/picture">
                <pic:pic>
                  <pic:nvPicPr>
                    <pic:cNvPr id="0" name="A 59410-2023 karta knärot.png"/>
                    <pic:cNvPicPr/>
                  </pic:nvPicPr>
                  <pic:blipFill>
                    <a:blip r:embed="rId17"/>
                    <a:stretch>
                      <a:fillRect/>
                    </a:stretch>
                  </pic:blipFill>
                  <pic:spPr>
                    <a:xfrm>
                      <a:off x="0" y="0"/>
                      <a:ext cx="5486400" cy="54642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6949592, E 557717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