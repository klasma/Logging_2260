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10086-2023 i Ånge kommun</w:t>
      </w:r>
    </w:p>
    <w:p>
      <w:r>
        <w:t>Detta dokument behandlar höga naturvärden i avverkningsanmälan A 10086-2023 i Ånge kommun. Denna avverkningsanmälan inkom 2023-02-28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gammelgransskål (NT), garnlav (NT), lunglav (NT), ullticka (NT), källpraktmossa (S), vedticka (S), vågbandad barkbock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0086-2023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6948865, E 557406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