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54386-2024 i Ånge kommun</w:t>
      </w:r>
    </w:p>
    <w:p>
      <w:r>
        <w:t>Detta dokument behandlar höga naturvärden i avverkningsanmälan A 54386-2024 i Ånge kommun. Denna avverkningsanmälan inkom 2024-11-21 10:45:27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