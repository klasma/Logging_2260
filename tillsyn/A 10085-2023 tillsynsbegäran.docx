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10085-2023 i Ånge kommun</w:t>
      </w:r>
    </w:p>
    <w:p>
      <w:r>
        <w:t>Detta dokument behandlar höga naturvärden i avverkningsanmälan A 10085-2023 i Ånge kommun. Denna avverkningsanmälan inkom 2023-02-28 22:40:25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gammelgransskål (NT), garnlav (NT), lunglav (NT), ullticka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10085-2023 karta.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6948436, E 557032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