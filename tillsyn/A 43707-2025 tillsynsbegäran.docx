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43707-2025 i Ånge kommun</w:t>
      </w:r>
    </w:p>
    <w:p>
      <w:r>
        <w:t>Detta dokument behandlar höga naturvärden i avverkningsanmälan A 43707-2025 i Ånge kommun. Denna avverkningsanmälan inkom 2025-09-12 09:45:38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43707-2025 karta knärot.png"/>
                    <pic:cNvPicPr/>
                  </pic:nvPicPr>
                  <pic:blipFill>
                    <a:blip r:embed="rId16"/>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6938208, E 504317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