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49184-2022 i Ånge kommun</w:t>
      </w:r>
    </w:p>
    <w:p>
      <w:r>
        <w:t>Detta dokument behandlar höga naturvärden i avverkningsanmälan A 49184-2022 i Ånge kommun. Denna avverkningsanmälan inkom 2022-10-26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rynkskinn (VU), kolflarnlav (NT), mörk kolflarnlav (NT), rosenticka (NT), stiftgelélav (NT), svartvit flugsnappare (NT, §4), ullticka (NT), vedskivlav (NT), vedtrappmossa (NT), violettgrå tagellav (NT), dropptaggsvamp (S), flagellkvastmossa (S), skinnlav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49184-2022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6919988, E 520574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svartvit flugsnappare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5.24 ha med buffertzonerna och får av detta skäl inte avverkas.</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49184-2022 karta knärot.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6919988, E 520574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