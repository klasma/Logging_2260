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29880-2025 i Ånge kommun</w:t>
      </w:r>
    </w:p>
    <w:p>
      <w:r>
        <w:t>Detta dokument behandlar höga naturvärden i avverkningsanmälan A 29880-2025 i Ånge kommun. Denna avverkningsanmälan inkom 2025-06-18 08:45:45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tretåig hackspett (NT, §4), dropptaggsvamp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9880-2025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6920462, E 519681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