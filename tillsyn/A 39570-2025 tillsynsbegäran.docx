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39570-2025 i Ånge kommun</w:t>
      </w:r>
    </w:p>
    <w:p>
      <w:r>
        <w:t>Detta dokument behandlar höga naturvärden i avverkningsanmälan A 39570-2025 i Ånge kommun. Denna avverkningsanmälan inkom 2025-08-21 11:45:44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garnlav (NT), lunglav (NT), skrovellav (NT), småflikig brosklav (NT), skinnlav (S) och stor aspticka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021"/>
            <wp:docPr id="1" name="Picture 1"/>
            <wp:cNvGraphicFramePr>
              <a:graphicFrameLocks noChangeAspect="1"/>
            </wp:cNvGraphicFramePr>
            <a:graphic>
              <a:graphicData uri="http://schemas.openxmlformats.org/drawingml/2006/picture">
                <pic:pic>
                  <pic:nvPicPr>
                    <pic:cNvPr id="0" name="A 39570-2025 karta.png"/>
                    <pic:cNvPicPr/>
                  </pic:nvPicPr>
                  <pic:blipFill>
                    <a:blip r:embed="rId16"/>
                    <a:stretch>
                      <a:fillRect/>
                    </a:stretch>
                  </pic:blipFill>
                  <pic:spPr>
                    <a:xfrm>
                      <a:off x="0" y="0"/>
                      <a:ext cx="5486400" cy="3328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6940882, E 520942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