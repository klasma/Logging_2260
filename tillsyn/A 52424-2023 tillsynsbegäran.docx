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52424-2023 i Ånge kommun</w:t>
      </w:r>
    </w:p>
    <w:p>
      <w:r>
        <w:t>Detta dokument behandlar höga naturvärden i avverkningsanmälan A 52424-2023 i Ånge kommun. Denna avverkningsanmälan inkom 2023-10-18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52424-2023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6918734, E 552715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