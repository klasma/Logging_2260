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26362-2023 i Ånge kommun</w:t>
      </w:r>
    </w:p>
    <w:p>
      <w:r>
        <w:t>Detta dokument behandlar höga naturvärden i avverkningsanmälan A 26362-2023 i Ånge kommun. Denna avverkningsanmälan inkom 2023-06-14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dvärgbägarlav (NT), garnlav (NT), lunglav (NT), mörk kolflarnlav (NT), skrovellav (NT), talltita (NT, §4), tretåig hackspett (NT, §4), ullticka (NT), vedflamlav (NT), vedskivlav (NT), violettgrå tagellav (NT), norrlandslav (S), vedticka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26362-2023 karta.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6937113, E 494055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42 fyndplatser för knärot registrerade på Artportalen. Figur 2 visar gränserna för buffertzoner på 50 m, som behöver lämnas kring fyndplatserna för att knärotslokalerna inte ska försvinna vid en avverkning. Av det avverkningsanmälda området överlappar 9.07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26362-2023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6937113, E 494055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