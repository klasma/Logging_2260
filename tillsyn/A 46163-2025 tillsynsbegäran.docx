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46163-2025 i Ånge kommun</w:t>
      </w:r>
    </w:p>
    <w:p>
      <w:r>
        <w:t>Detta dokument behandlar höga naturvärden i avverkningsanmälan A 46163-2025 i Ånge kommun. Denna avverkningsanmälan inkom 2025-09-24 15:18:48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svartvit flugsnappare (NT, §4), talltita (NT, §4), ullticka (NT), vedtrappmossa (NT), barkticka (S), korallblylav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616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6927454, E 500269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svartvit flugsnappare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46163-2025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6927454, E 500269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