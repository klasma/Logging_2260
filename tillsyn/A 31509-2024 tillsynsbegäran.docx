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31509-2024 i Ånge kommun</w:t>
      </w:r>
    </w:p>
    <w:p>
      <w:r>
        <w:t>Detta dokument behandlar höga naturvärden i avverkningsanmälan A 31509-2024 i Ånge kommun. Denna avverkningsanmälan inkom 2024-08-01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doftskinn (NT), granticka (NT), rosenticka (NT), ullticka (NT), bollvitmossa (S)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31509-2024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6921478, E 532298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