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23601-2025 i Ånge kommun</w:t>
      </w:r>
    </w:p>
    <w:p>
      <w:r>
        <w:t>Detta dokument behandlar höga naturvärden i avverkningsanmälan A 23601-2025 i Ånge kommun. Denna avverkningsanmälan inkom 2025-05-15 00:00:00 och omfattar 13,3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garnlav (NT), lunglav (NT), mörk kolflarnlav (NT), småflikig brosklav (NT) och korallblylav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0430"/>
            <wp:docPr id="1" name="Picture 1"/>
            <wp:cNvGraphicFramePr>
              <a:graphicFrameLocks noChangeAspect="1"/>
            </wp:cNvGraphicFramePr>
            <a:graphic>
              <a:graphicData uri="http://schemas.openxmlformats.org/drawingml/2006/picture">
                <pic:pic>
                  <pic:nvPicPr>
                    <pic:cNvPr id="0" name="A 23601-2025 karta.png"/>
                    <pic:cNvPicPr/>
                  </pic:nvPicPr>
                  <pic:blipFill>
                    <a:blip r:embed="rId16"/>
                    <a:stretch>
                      <a:fillRect/>
                    </a:stretch>
                  </pic:blipFill>
                  <pic:spPr>
                    <a:xfrm>
                      <a:off x="0" y="0"/>
                      <a:ext cx="5486400" cy="6480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6943242, E 549881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Småflikig brosklav (NT) </w:t>
      </w:r>
      <w:r>
        <w:t>signalerar i hela sitt utbredningsområde skogsbestånd med höga naturvärden. Den indikerar hög luftfuktighet och långvarig förekomst av asp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0.30 ha med buffertzonerna och får av detta skäl inte avverkas.</w:t>
      </w:r>
    </w:p>
    <w:p>
      <w:pPr>
        <w:pStyle w:val="Caption"/>
      </w:pPr>
      <w:r>
        <w:drawing>
          <wp:inline xmlns:a="http://schemas.openxmlformats.org/drawingml/2006/main" xmlns:pic="http://schemas.openxmlformats.org/drawingml/2006/picture">
            <wp:extent cx="5486400" cy="8541812"/>
            <wp:docPr id="2" name="Picture 2"/>
            <wp:cNvGraphicFramePr>
              <a:graphicFrameLocks noChangeAspect="1"/>
            </wp:cNvGraphicFramePr>
            <a:graphic>
              <a:graphicData uri="http://schemas.openxmlformats.org/drawingml/2006/picture">
                <pic:pic>
                  <pic:nvPicPr>
                    <pic:cNvPr id="0" name="A 23601-2025 karta knärot.png"/>
                    <pic:cNvPicPr/>
                  </pic:nvPicPr>
                  <pic:blipFill>
                    <a:blip r:embed="rId17"/>
                    <a:stretch>
                      <a:fillRect/>
                    </a:stretch>
                  </pic:blipFill>
                  <pic:spPr>
                    <a:xfrm>
                      <a:off x="0" y="0"/>
                      <a:ext cx="5486400" cy="85418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6943242, E 549881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