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26953-2024 i Ånge kommun</w:t>
      </w:r>
    </w:p>
    <w:p>
      <w:r>
        <w:t>Detta dokument behandlar höga naturvärden i avverkningsanmälan A 26953-2024 i Ånge kommun. Denna avverkningsanmälan inkom 2024-06-27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blågrå svartspik (NT), garnlav (NT), kolflarnlav (NT) och mörk kolflarnlav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26953-2024 karta.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6932969, E 498352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